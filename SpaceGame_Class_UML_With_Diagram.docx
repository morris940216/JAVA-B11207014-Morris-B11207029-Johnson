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2B4B" w14:textId="77777777" w:rsidR="00383BF7" w:rsidRDefault="00000000">
      <w:pPr>
        <w:pStyle w:val="aa"/>
        <w:rPr>
          <w:lang w:eastAsia="zh-TW"/>
        </w:rPr>
      </w:pPr>
      <w:r>
        <w:rPr>
          <w:lang w:eastAsia="zh-TW"/>
        </w:rPr>
        <w:t xml:space="preserve">Java </w:t>
      </w:r>
      <w:r>
        <w:rPr>
          <w:lang w:eastAsia="zh-TW"/>
        </w:rPr>
        <w:t>太空戰艦射擊遊戲</w:t>
      </w:r>
      <w:r>
        <w:rPr>
          <w:lang w:eastAsia="zh-TW"/>
        </w:rPr>
        <w:t xml:space="preserve"> - </w:t>
      </w:r>
      <w:r>
        <w:rPr>
          <w:lang w:eastAsia="zh-TW"/>
        </w:rPr>
        <w:t>類別說明與</w:t>
      </w:r>
      <w:r>
        <w:rPr>
          <w:lang w:eastAsia="zh-TW"/>
        </w:rPr>
        <w:t xml:space="preserve"> UML</w:t>
      </w:r>
    </w:p>
    <w:p w14:paraId="5B37DDF2" w14:textId="77777777" w:rsidR="00383BF7" w:rsidRDefault="00000000">
      <w:pPr>
        <w:pStyle w:val="1"/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t>類別用途說明</w:t>
      </w:r>
    </w:p>
    <w:p w14:paraId="094A76DE" w14:textId="77777777" w:rsidR="00383BF7" w:rsidRDefault="00000000">
      <w:pPr>
        <w:pStyle w:val="21"/>
        <w:rPr>
          <w:lang w:eastAsia="zh-TW"/>
        </w:rPr>
      </w:pPr>
      <w:proofErr w:type="spellStart"/>
      <w:r>
        <w:rPr>
          <w:lang w:eastAsia="zh-TW"/>
        </w:rPr>
        <w:t>SpaceShipGame</w:t>
      </w:r>
      <w:proofErr w:type="spellEnd"/>
    </w:p>
    <w:p w14:paraId="08BECFFC" w14:textId="77777777" w:rsidR="00383BF7" w:rsidRDefault="00000000">
      <w:pPr>
        <w:rPr>
          <w:lang w:eastAsia="zh-TW"/>
        </w:rPr>
      </w:pPr>
      <w:r>
        <w:rPr>
          <w:lang w:eastAsia="zh-TW"/>
        </w:rPr>
        <w:t>主程式類別，負責畫面更新、事件處理與所有遊戲物件的管理，包含鍵盤滑鼠輸入、分數與生命控制等。</w:t>
      </w:r>
    </w:p>
    <w:p w14:paraId="1B3DA5E7" w14:textId="77777777" w:rsidR="00383BF7" w:rsidRDefault="00000000">
      <w:pPr>
        <w:pStyle w:val="21"/>
        <w:rPr>
          <w:lang w:eastAsia="zh-TW"/>
        </w:rPr>
      </w:pPr>
      <w:r>
        <w:rPr>
          <w:lang w:eastAsia="zh-TW"/>
        </w:rPr>
        <w:t>Bullet</w:t>
      </w:r>
    </w:p>
    <w:p w14:paraId="271260F7" w14:textId="77777777" w:rsidR="00383BF7" w:rsidRDefault="00000000">
      <w:pPr>
        <w:rPr>
          <w:lang w:eastAsia="zh-TW"/>
        </w:rPr>
      </w:pPr>
      <w:r>
        <w:rPr>
          <w:lang w:eastAsia="zh-TW"/>
        </w:rPr>
        <w:t>子彈類別，代表由玩家或敵人發射的子彈，包含移動向量與壽命控制。</w:t>
      </w:r>
    </w:p>
    <w:p w14:paraId="071EB99A" w14:textId="77777777" w:rsidR="00383BF7" w:rsidRDefault="00000000">
      <w:pPr>
        <w:pStyle w:val="21"/>
        <w:rPr>
          <w:lang w:eastAsia="zh-TW"/>
        </w:rPr>
      </w:pPr>
      <w:r>
        <w:rPr>
          <w:lang w:eastAsia="zh-TW"/>
        </w:rPr>
        <w:t>Enemy</w:t>
      </w:r>
    </w:p>
    <w:p w14:paraId="40C30291" w14:textId="77777777" w:rsidR="00383BF7" w:rsidRDefault="00000000">
      <w:pPr>
        <w:rPr>
          <w:lang w:eastAsia="zh-TW"/>
        </w:rPr>
      </w:pPr>
      <w:r>
        <w:rPr>
          <w:lang w:eastAsia="zh-TW"/>
        </w:rPr>
        <w:t>敵人類別，代表會向玩家靠近的敵人單位，可能會射擊。</w:t>
      </w:r>
    </w:p>
    <w:p w14:paraId="1446424E" w14:textId="77777777" w:rsidR="00383BF7" w:rsidRDefault="00000000">
      <w:pPr>
        <w:pStyle w:val="21"/>
        <w:rPr>
          <w:lang w:eastAsia="zh-TW"/>
        </w:rPr>
      </w:pPr>
      <w:r>
        <w:rPr>
          <w:lang w:eastAsia="zh-TW"/>
        </w:rPr>
        <w:t>Explosion</w:t>
      </w:r>
    </w:p>
    <w:p w14:paraId="666A64B4" w14:textId="77777777" w:rsidR="00383BF7" w:rsidRDefault="00000000">
      <w:pPr>
        <w:rPr>
          <w:lang w:eastAsia="zh-TW"/>
        </w:rPr>
      </w:pPr>
      <w:r>
        <w:rPr>
          <w:lang w:eastAsia="zh-TW"/>
        </w:rPr>
        <w:t>爆炸特效類別，敵人被擊中後出現，會隨時間擴大後消失。</w:t>
      </w:r>
    </w:p>
    <w:p w14:paraId="1AA63A57" w14:textId="77777777" w:rsidR="00383BF7" w:rsidRDefault="00000000">
      <w:pPr>
        <w:pStyle w:val="21"/>
        <w:rPr>
          <w:lang w:eastAsia="zh-TW"/>
        </w:rPr>
      </w:pPr>
      <w:r>
        <w:rPr>
          <w:lang w:eastAsia="zh-TW"/>
        </w:rPr>
        <w:t>Star</w:t>
      </w:r>
    </w:p>
    <w:p w14:paraId="7618D320" w14:textId="77777777" w:rsidR="00383BF7" w:rsidRDefault="00000000">
      <w:pPr>
        <w:rPr>
          <w:lang w:eastAsia="zh-TW"/>
        </w:rPr>
      </w:pPr>
      <w:r>
        <w:rPr>
          <w:lang w:eastAsia="zh-TW"/>
        </w:rPr>
        <w:t>背景星星類別，用來模擬</w:t>
      </w:r>
      <w:r>
        <w:rPr>
          <w:lang w:eastAsia="zh-TW"/>
        </w:rPr>
        <w:t xml:space="preserve"> 3D </w:t>
      </w:r>
      <w:r>
        <w:rPr>
          <w:lang w:eastAsia="zh-TW"/>
        </w:rPr>
        <w:t>視差效果的背景裝飾星星。</w:t>
      </w:r>
    </w:p>
    <w:p w14:paraId="50F43FC4" w14:textId="7AE22B5B" w:rsidR="00383BF7" w:rsidRPr="004F2CDA" w:rsidRDefault="004F2CDA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</w:t>
      </w:r>
      <w:r w:rsidR="00000000">
        <w:rPr>
          <w:lang w:eastAsia="zh-TW"/>
        </w:rPr>
        <w:t xml:space="preserve">. UML </w:t>
      </w:r>
      <w:r w:rsidR="00000000">
        <w:rPr>
          <w:lang w:eastAsia="zh-TW"/>
        </w:rPr>
        <w:t>類別圖（精美圖片版）</w:t>
      </w:r>
    </w:p>
    <w:p w14:paraId="453F3465" w14:textId="77777777" w:rsidR="00383BF7" w:rsidRDefault="00000000">
      <w:r>
        <w:rPr>
          <w:noProof/>
        </w:rPr>
        <w:drawing>
          <wp:inline distT="0" distB="0" distL="0" distR="0" wp14:anchorId="24C9D9A4" wp14:editId="6EAF1EF9">
            <wp:extent cx="5943600" cy="1422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Game_UML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359085">
    <w:abstractNumId w:val="8"/>
  </w:num>
  <w:num w:numId="2" w16cid:durableId="1526014618">
    <w:abstractNumId w:val="6"/>
  </w:num>
  <w:num w:numId="3" w16cid:durableId="1894271283">
    <w:abstractNumId w:val="5"/>
  </w:num>
  <w:num w:numId="4" w16cid:durableId="977413982">
    <w:abstractNumId w:val="4"/>
  </w:num>
  <w:num w:numId="5" w16cid:durableId="925072064">
    <w:abstractNumId w:val="7"/>
  </w:num>
  <w:num w:numId="6" w16cid:durableId="1498616363">
    <w:abstractNumId w:val="3"/>
  </w:num>
  <w:num w:numId="7" w16cid:durableId="399836280">
    <w:abstractNumId w:val="2"/>
  </w:num>
  <w:num w:numId="8" w16cid:durableId="111443146">
    <w:abstractNumId w:val="1"/>
  </w:num>
  <w:num w:numId="9" w16cid:durableId="91462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BF7"/>
    <w:rsid w:val="004F2CDA"/>
    <w:rsid w:val="008164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0CFA8"/>
  <w14:defaultImageDpi w14:val="300"/>
  <w15:docId w15:val="{4E7B435C-E69C-4AE8-AC03-8CFAEB53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元宏 江</cp:lastModifiedBy>
  <cp:revision>2</cp:revision>
  <dcterms:created xsi:type="dcterms:W3CDTF">2013-12-23T23:15:00Z</dcterms:created>
  <dcterms:modified xsi:type="dcterms:W3CDTF">2025-05-04T18:22:00Z</dcterms:modified>
  <cp:category/>
</cp:coreProperties>
</file>